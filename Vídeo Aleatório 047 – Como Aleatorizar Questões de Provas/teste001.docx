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Instituição: Universidade de Brasília</w:t>
      </w:r>
    </w:p>
    <w:p>
      <w:r>
        <w:rPr>
          <w:b/>
        </w:rPr>
        <w:t>Curso: Matemática</w:t>
      </w:r>
    </w:p>
    <w:p>
      <w:r>
        <w:rPr>
          <w:b/>
        </w:rPr>
        <w:t>Disciplina: Matemática IV</w:t>
      </w:r>
    </w:p>
    <w:p>
      <w:r>
        <w:rPr>
          <w:b/>
        </w:rPr>
        <w:t>Professor(a): Marcos Lima</w:t>
      </w:r>
    </w:p>
    <w:p/>
    <w:p>
      <w:pPr>
        <w:pStyle w:val="Heading1"/>
        <w:jc w:val="center"/>
      </w:pPr>
      <w:r>
        <w:rPr>
          <w:rFonts w:ascii="Times New Roman" w:hAnsi="Times New Roman"/>
          <w:b/>
          <w:color w:val="000000"/>
          <w:sz w:val="24"/>
        </w:rPr>
        <w:t>Prova: 2</w:t>
      </w:r>
    </w:p>
    <w:p/>
    <w:p>
      <w:r>
        <w:t>Nome completo: ___________________________________________________________________________________</w:t>
      </w:r>
    </w:p>
    <w:p>
      <w:r>
        <w:t>Matrícula: ____________________________________________ Data: __________/__________/_______________</w:t>
      </w:r>
    </w:p>
    <w:p/>
    <w:p>
      <w:r>
        <w:rPr>
          <w:b/>
        </w:rPr>
        <w:t>Questão 1. Quanto é 10 + 8?</w:t>
      </w:r>
    </w:p>
    <w:p>
      <w:r>
        <w:t>(     ) A. 14.00.</w:t>
      </w:r>
    </w:p>
    <w:p>
      <w:r>
        <w:t>(     ) B. 1.00.</w:t>
      </w:r>
    </w:p>
    <w:p>
      <w:r>
        <w:t>(     ) C. 4.00.</w:t>
      </w:r>
    </w:p>
    <w:p>
      <w:r>
        <w:t>(     ) D. 18.00.</w:t>
      </w:r>
    </w:p>
    <w:p>
      <w:r>
        <w:t>(     ) E. 8.00.</w:t>
      </w:r>
    </w:p>
    <w:p/>
    <w:p>
      <w:r>
        <w:rPr>
          <w:b/>
        </w:rPr>
        <w:t>Questão 2. Quanto é 4 + 4?</w:t>
      </w:r>
    </w:p>
    <w:p>
      <w:r>
        <w:t>(     ) A. 7.00.</w:t>
      </w:r>
    </w:p>
    <w:p>
      <w:r>
        <w:t>(     ) B. 19.00.</w:t>
      </w:r>
    </w:p>
    <w:p>
      <w:r>
        <w:t>(     ) C. 10.00.</w:t>
      </w:r>
    </w:p>
    <w:p>
      <w:r>
        <w:t>(     ) D. 19.00.</w:t>
      </w:r>
    </w:p>
    <w:p>
      <w:r>
        <w:t>(     ) E. 8.00.</w:t>
      </w:r>
    </w:p>
    <w:p/>
    <w:p>
      <w:r>
        <w:rPr>
          <w:b/>
        </w:rPr>
        <w:t>Questão 3. Quanto é 3 + 20?</w:t>
      </w:r>
    </w:p>
    <w:p>
      <w:r>
        <w:t>(     ) A. 23.00.</w:t>
      </w:r>
    </w:p>
    <w:p>
      <w:r>
        <w:t>(     ) B. 14.00.</w:t>
      </w:r>
    </w:p>
    <w:p>
      <w:r>
        <w:t>(     ) C. 3.00.</w:t>
      </w:r>
    </w:p>
    <w:p>
      <w:r>
        <w:t>(     ) D. 7.00.</w:t>
      </w:r>
    </w:p>
    <w:p>
      <w:r>
        <w:t>(     ) E. 9.00.</w:t>
      </w:r>
    </w:p>
    <w:p/>
    <w:p>
      <w:r>
        <w:rPr>
          <w:b/>
        </w:rPr>
        <w:t>Questão 4. Quanto é 5 + 1?</w:t>
      </w:r>
    </w:p>
    <w:p>
      <w:r>
        <w:t>(     ) A. 9.00.</w:t>
      </w:r>
    </w:p>
    <w:p>
      <w:r>
        <w:t>(     ) B. 5.00.</w:t>
      </w:r>
    </w:p>
    <w:p>
      <w:r>
        <w:t>(     ) C. 1.00.</w:t>
      </w:r>
    </w:p>
    <w:p>
      <w:r>
        <w:t>(     ) D. 6.00.</w:t>
      </w:r>
    </w:p>
    <w:p>
      <w:r>
        <w:t>(     ) E. 16.00.</w:t>
      </w:r>
    </w:p>
    <w:p/>
    <w:p>
      <w:r>
        <w:rPr>
          <w:b/>
        </w:rPr>
        <w:t>Questão 5. Quanto é 19 + 18?</w:t>
      </w:r>
    </w:p>
    <w:p>
      <w:r>
        <w:t>(     ) A. 37.00.</w:t>
      </w:r>
    </w:p>
    <w:p>
      <w:r>
        <w:t>(     ) B. 1.00.</w:t>
      </w:r>
    </w:p>
    <w:p>
      <w:r>
        <w:t>(     ) C. 20.00.</w:t>
      </w:r>
    </w:p>
    <w:p>
      <w:r>
        <w:t>(     ) D. 5.00.</w:t>
      </w:r>
    </w:p>
    <w:p>
      <w:r>
        <w:t>(     ) E. 8.00.</w:t>
      </w:r>
    </w:p>
    <w:p/>
    <w:p>
      <w:r>
        <w:rPr>
          <w:b/>
        </w:rPr>
        <w:t>Questão 6. Quanto é 5 – 14?</w:t>
      </w:r>
    </w:p>
    <w:p>
      <w:r>
        <w:t>(     ) A. 2.00.</w:t>
      </w:r>
    </w:p>
    <w:p>
      <w:r>
        <w:t>(     ) B. 17.00.</w:t>
      </w:r>
    </w:p>
    <w:p>
      <w:r>
        <w:t>(     ) C. 15.00.</w:t>
      </w:r>
    </w:p>
    <w:p>
      <w:r>
        <w:t>(     ) D. -9.00.</w:t>
      </w:r>
    </w:p>
    <w:p>
      <w:r>
        <w:t>(     ) E. 8.00.</w:t>
      </w:r>
    </w:p>
    <w:p/>
    <w:p>
      <w:r>
        <w:rPr>
          <w:b/>
        </w:rPr>
        <w:t>Questão 7. Quanto é 18 – 12?</w:t>
      </w:r>
    </w:p>
    <w:p>
      <w:r>
        <w:t>(     ) A. 4.00.</w:t>
      </w:r>
    </w:p>
    <w:p>
      <w:r>
        <w:t>(     ) B. 9.00.</w:t>
      </w:r>
    </w:p>
    <w:p>
      <w:r>
        <w:t>(     ) C. 19.00.</w:t>
      </w:r>
    </w:p>
    <w:p>
      <w:r>
        <w:t>(     ) D. 15.00.</w:t>
      </w:r>
    </w:p>
    <w:p>
      <w:r>
        <w:t>(     ) E. 6.00.</w:t>
      </w:r>
    </w:p>
    <w:p/>
    <w:p>
      <w:r>
        <w:rPr>
          <w:b/>
        </w:rPr>
        <w:t>Questão 8. Quanto é 3 – 11?</w:t>
      </w:r>
    </w:p>
    <w:p>
      <w:r>
        <w:t>(     ) A. 9.00.</w:t>
      </w:r>
    </w:p>
    <w:p>
      <w:r>
        <w:t>(     ) B. 10.00.</w:t>
      </w:r>
    </w:p>
    <w:p>
      <w:r>
        <w:t>(     ) C. -8.00.</w:t>
      </w:r>
    </w:p>
    <w:p>
      <w:r>
        <w:t>(     ) D. 2.00.</w:t>
      </w:r>
    </w:p>
    <w:p>
      <w:r>
        <w:t>(     ) E. 15.00.</w:t>
      </w:r>
    </w:p>
    <w:p/>
    <w:p>
      <w:r>
        <w:rPr>
          <w:b/>
        </w:rPr>
        <w:t>Questão 9. Quanto é 12 – 9?</w:t>
      </w:r>
    </w:p>
    <w:p>
      <w:r>
        <w:t>(     ) A. 3.00.</w:t>
      </w:r>
    </w:p>
    <w:p>
      <w:r>
        <w:t>(     ) B. 16.00.</w:t>
      </w:r>
    </w:p>
    <w:p>
      <w:r>
        <w:t>(     ) C. 1.00.</w:t>
      </w:r>
    </w:p>
    <w:p>
      <w:r>
        <w:t>(     ) D. 1.00.</w:t>
      </w:r>
    </w:p>
    <w:p>
      <w:r>
        <w:t>(     ) E. 18.00.</w:t>
      </w:r>
    </w:p>
    <w:p/>
    <w:p>
      <w:r>
        <w:rPr>
          <w:b/>
        </w:rPr>
        <w:t>Questão 10. Quanto é 14 × 10?</w:t>
      </w:r>
    </w:p>
    <w:p>
      <w:r>
        <w:t>(     ) A. 140.00.</w:t>
      </w:r>
    </w:p>
    <w:p>
      <w:r>
        <w:t>(     ) B. 4.00.</w:t>
      </w:r>
    </w:p>
    <w:p>
      <w:r>
        <w:t>(     ) C. 3.00.</w:t>
      </w:r>
    </w:p>
    <w:p>
      <w:r>
        <w:t>(     ) D. 11.00.</w:t>
      </w:r>
    </w:p>
    <w:p>
      <w:r>
        <w:t>(     ) E. 13.00.</w:t>
      </w:r>
    </w:p>
    <w:p/>
    <w:p>
      <w:r>
        <w:rPr>
          <w:b/>
        </w:rPr>
        <w:t>Questão 11. Quanto é 3 × 11?</w:t>
      </w:r>
    </w:p>
    <w:p>
      <w:r>
        <w:t>(     ) A. 13.00.</w:t>
      </w:r>
    </w:p>
    <w:p>
      <w:r>
        <w:t>(     ) B. 33.00.</w:t>
      </w:r>
    </w:p>
    <w:p>
      <w:r>
        <w:t>(     ) C. 7.00.</w:t>
      </w:r>
    </w:p>
    <w:p>
      <w:r>
        <w:t>(     ) D. 12.00.</w:t>
      </w:r>
    </w:p>
    <w:p>
      <w:r>
        <w:t>(     ) E. 4.00.</w:t>
      </w:r>
    </w:p>
    <w:p/>
    <w:p>
      <w:r>
        <w:rPr>
          <w:b/>
        </w:rPr>
        <w:t>Questão 12. Quanto é 1 × 18?</w:t>
      </w:r>
    </w:p>
    <w:p>
      <w:r>
        <w:t>(     ) A. 10.00.</w:t>
      </w:r>
    </w:p>
    <w:p>
      <w:r>
        <w:t>(     ) B. 6.00.</w:t>
      </w:r>
    </w:p>
    <w:p>
      <w:r>
        <w:t>(     ) C. 13.00.</w:t>
      </w:r>
    </w:p>
    <w:p>
      <w:r>
        <w:t>(     ) D. 18.00.</w:t>
      </w:r>
    </w:p>
    <w:p>
      <w:r>
        <w:t>(     ) E. 20.00.</w:t>
      </w:r>
    </w:p>
    <w:p/>
    <w:p>
      <w:r>
        <w:rPr>
          <w:b/>
        </w:rPr>
        <w:t>Questão 13. Quanto é 9 / 6?</w:t>
      </w:r>
    </w:p>
    <w:p>
      <w:r>
        <w:t>(     ) A. 15.00.</w:t>
      </w:r>
    </w:p>
    <w:p>
      <w:r>
        <w:t>(     ) B. 6.00.</w:t>
      </w:r>
    </w:p>
    <w:p>
      <w:r>
        <w:t>(     ) C. 19.00.</w:t>
      </w:r>
    </w:p>
    <w:p>
      <w:r>
        <w:t>(     ) D. 19.00.</w:t>
      </w:r>
    </w:p>
    <w:p>
      <w:r>
        <w:t>(     ) E. 1.50.</w:t>
      </w:r>
    </w:p>
    <w:p/>
    <w:p>
      <w:r>
        <w:rPr>
          <w:b/>
        </w:rPr>
        <w:t>Questão 14. Quanto é 2 / 5?</w:t>
      </w:r>
    </w:p>
    <w:p>
      <w:r>
        <w:t>(     ) A. 6.00.</w:t>
      </w:r>
    </w:p>
    <w:p>
      <w:r>
        <w:t>(     ) B. 3.00.</w:t>
      </w:r>
    </w:p>
    <w:p>
      <w:r>
        <w:t>(     ) C. 0.40.</w:t>
      </w:r>
    </w:p>
    <w:p>
      <w:r>
        <w:t>(     ) D. 15.00.</w:t>
      </w:r>
    </w:p>
    <w:p>
      <w:r>
        <w:t>(     ) E. 20.00.</w:t>
      </w:r>
    </w:p>
    <w:p/>
    <w:p>
      <w:r>
        <w:rPr>
          <w:b/>
        </w:rPr>
        <w:t>Questão 15. Quanto é 20 / 6?</w:t>
      </w:r>
    </w:p>
    <w:p>
      <w:r>
        <w:t>(     ) A. 3.33.</w:t>
      </w:r>
    </w:p>
    <w:p>
      <w:r>
        <w:t>(     ) B. 10.00.</w:t>
      </w:r>
    </w:p>
    <w:p>
      <w:r>
        <w:t>(     ) C. 14.00.</w:t>
      </w:r>
    </w:p>
    <w:p>
      <w:r>
        <w:t>(     ) D. 18.00.</w:t>
      </w:r>
    </w:p>
    <w:p>
      <w:r>
        <w:t>(     ) E. 9.00.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